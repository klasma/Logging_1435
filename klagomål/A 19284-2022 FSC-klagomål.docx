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19284-2022 i Tanums kommun</w:t>
      </w:r>
    </w:p>
    <w:p>
      <w:r>
        <w:t>Detta dokument behandlar höga naturvärden i avverkningsanmälan A 19284-2022 i Tanums kommun. Denna avverkningsanmälan inkom 2022-05-11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kattfotslav (S), klippfrullania (S), stor revmossa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19284-2022 karta.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6495551, E 293666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