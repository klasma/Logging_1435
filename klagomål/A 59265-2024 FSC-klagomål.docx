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59265-2024 i Tanums kommun</w:t>
      </w:r>
    </w:p>
    <w:p>
      <w:r>
        <w:t>Detta dokument behandlar höga naturvärden i avverkningsanmälan A 59265-2024 i Tanums kommun. Denna avverkningsanmälan inkom 2024-12-11 14:33:26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grönsångare (NT, §4), gulsparv (NT, §4), svartvit flugsnappare (NT, §4), dvärghäxört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9265-2024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6520163, E 290785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grönsångare (NT, §4), gulsparv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