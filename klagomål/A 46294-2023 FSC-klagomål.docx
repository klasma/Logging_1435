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46294-2023 i Tanums kommun</w:t>
      </w:r>
    </w:p>
    <w:p>
      <w:r>
        <w:t>Detta dokument behandlar höga naturvärden i avverkningsanmälan A 46294-2023 i Tanums kommun. Denna avverkningsanmälan inkom 2023-09-28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6294-2023 karta knärot.png"/>
                    <pic:cNvPicPr/>
                  </pic:nvPicPr>
                  <pic:blipFill>
                    <a:blip r:embed="rId16"/>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6522714, E 295918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