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39358-2025 i Tanums kommun</w:t>
      </w:r>
    </w:p>
    <w:p>
      <w:r>
        <w:t>Detta dokument behandlar höga naturvärden i avverkningsanmälan A 39358-2025 i Tanums kommun. Denna avverkningsanmälan inkom 2025-08-20 13:21:22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9358-2025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6520386, E 308663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