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35310-2024 i Tanums kommun</w:t>
      </w:r>
    </w:p>
    <w:p>
      <w:r>
        <w:t>Detta dokument behandlar höga naturvärden i avverkningsanmälan A 35310-2024 i Tanums kommun. Denna avverkningsanmälan inkom 2024-08-26 16:23:23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tretåig hackspett (NT, §4), korallblylav (S), rävticka (S), stor revmossa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35310-2024 karta.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6521853, E 292450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35310-2024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6521853, E 292450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