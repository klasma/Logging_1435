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37370-2023 i Tanums kommun</w:t>
      </w:r>
    </w:p>
    <w:p>
      <w:r>
        <w:t>Detta dokument behandlar höga naturvärden i avverkningsanmälan A 37370-2023 i Tanums kommun. Denna avverkningsanmälan inkom 2023-08-18 12:16:36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bredgentiana (EN, §8), råglosta (EN), slåttergubbe (VU), granspira (NT), slåtterfibbla (NT), svinrot (NT), vårstarr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7370-2023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6513094, E 307583 i SWEREF 99 TM.</w:t>
      </w:r>
    </w:p>
    <w:p>
      <w:pPr>
        <w:pStyle w:val="Heading1"/>
      </w:pPr>
      <w:r>
        <w:t>Fridlysta arter</w:t>
      </w:r>
    </w:p>
    <w:p>
      <w:r>
        <w:t>Följande fridlysta arter har sina livsmiljöer och växtplatser i den avverkningsanmälda skogen: bredgentiana (EN,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