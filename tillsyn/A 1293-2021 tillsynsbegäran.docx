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1293-2021 i Tanums kommun</w:t>
      </w:r>
    </w:p>
    <w:p>
      <w:r>
        <w:t>Detta dokument behandlar höga naturvärden i avverkningsanmälan A 1293-2021 i Tanums kommun. Denna avverkningsanmälan inkom 2021-01-12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spillkråka (NT, §4), talltita (NT, §4), tretåig hackspett (NT, §4), vedskivlav (NT), klippfrullania (S), platt fjädermossa (S), sotlav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6521903, E 292673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