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7577-2021 i Tanums kommun</w:t>
      </w:r>
    </w:p>
    <w:p>
      <w:r>
        <w:t>Detta dokument behandlar höga naturvärden i avverkningsanmälan A 7577-2021 i Tanums kommun. Denna avverkningsanmälan inkom 2021-02-13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blåmossa (S), dropptaggsvamp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7577-2021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6514642, E 308873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