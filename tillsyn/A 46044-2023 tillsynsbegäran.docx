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46044-2023 i Tanums kommun</w:t>
      </w:r>
    </w:p>
    <w:p>
      <w:r>
        <w:t>Detta dokument behandlar höga naturvärden i avverkningsanmälan A 46044-2023 i Tanums kommun. Denna avverkningsanmälan inkom 2023-09-27 00:00:00 och omfattar 33,6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korallblylav (S) och orre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6044-2023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6515076, E 293893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