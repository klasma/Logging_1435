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52265-2023 i Tanums kommun</w:t>
      </w:r>
    </w:p>
    <w:p>
      <w:r>
        <w:t>Detta dokument behandlar höga naturvärden i avverkningsanmälan A 52265-2023 i Tanums kommun. Denna avverkningsanmälan inkom 2023-10-18 00:00:00 och omfattar 29,1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motaggsvamp (NT), spillkråka (NT, §4), tretåig hackspett (NT, §4), blåmossa (S), grovticka (S), klippfrullania (S), stor aspticka (S), stor revmossa (S), västlig hakmossa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2265-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6508113, E 286564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