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avverkningsanmälan A 55551-2020 i Tanums kommun. Denna avverkningsanmälan inkom 2020-10-27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55551-2020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6529161, E 286642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