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25142-2021 i Tanums kommun</w:t>
      </w:r>
    </w:p>
    <w:p>
      <w:r>
        <w:t>Detta dokument behandlar höga naturvärden i avverkningsanmälan A 25142-2021 i Tanums kommun. Denna avverkningsanmälan inkom 2021-05-25 21:53:26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ljungögontröst (VU), slåttergubbe (VU), åkerrättika (VU), rödlånke (NT), svinrot (NT), plattlummer (S, §9) och mattlummer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25142-2021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6528070, E 310176 i SWEREF 99 TM.</w:t>
      </w:r>
    </w:p>
    <w:p>
      <w:pPr>
        <w:pStyle w:val="Heading1"/>
      </w:pPr>
      <w:r>
        <w:t>Fridlysta arter</w:t>
      </w:r>
    </w:p>
    <w:p>
      <w:r>
        <w:t>Följande fridlysta arter har sina livsmiljöer och växtplatser i den avverkningsanmälda skogen: plattlummer (S, §9)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